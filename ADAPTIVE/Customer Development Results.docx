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F23A" w14:textId="77777777" w:rsidR="004E0D36" w:rsidRPr="00FF1D6D" w:rsidRDefault="00FF1D6D">
      <w:pPr>
        <w:pStyle w:val="1"/>
        <w:rPr>
          <w:rFonts w:ascii="Arial" w:hAnsi="Arial" w:cs="Arial"/>
          <w:lang w:val="uk-UA"/>
        </w:rPr>
      </w:pPr>
      <w:r w:rsidRPr="00FF1D6D">
        <w:rPr>
          <w:rFonts w:ascii="Arial" w:hAnsi="Arial" w:cs="Arial"/>
          <w:lang w:val="uk-UA"/>
        </w:rPr>
        <w:t xml:space="preserve">Відповіді респондентів на </w:t>
      </w:r>
      <w:proofErr w:type="spellStart"/>
      <w:r w:rsidRPr="00FF1D6D">
        <w:rPr>
          <w:rFonts w:ascii="Arial" w:hAnsi="Arial" w:cs="Arial"/>
          <w:lang w:val="uk-UA"/>
        </w:rPr>
        <w:t>Customer</w:t>
      </w:r>
      <w:proofErr w:type="spellEnd"/>
      <w:r w:rsidRPr="00FF1D6D">
        <w:rPr>
          <w:rFonts w:ascii="Arial" w:hAnsi="Arial" w:cs="Arial"/>
          <w:lang w:val="uk-UA"/>
        </w:rPr>
        <w:t xml:space="preserve"> </w:t>
      </w:r>
      <w:proofErr w:type="spellStart"/>
      <w:r w:rsidRPr="00FF1D6D">
        <w:rPr>
          <w:rFonts w:ascii="Arial" w:hAnsi="Arial" w:cs="Arial"/>
          <w:lang w:val="uk-UA"/>
        </w:rPr>
        <w:t>Development</w:t>
      </w:r>
      <w:proofErr w:type="spellEnd"/>
      <w:r w:rsidRPr="00FF1D6D">
        <w:rPr>
          <w:rFonts w:ascii="Arial" w:hAnsi="Arial" w:cs="Arial"/>
          <w:lang w:val="uk-UA"/>
        </w:rPr>
        <w:t xml:space="preserve"> інтерв'ю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530"/>
        <w:gridCol w:w="1796"/>
        <w:gridCol w:w="1699"/>
        <w:gridCol w:w="1696"/>
        <w:gridCol w:w="2139"/>
      </w:tblGrid>
      <w:tr w:rsidR="004E0D36" w:rsidRPr="00FF1D6D" w14:paraId="267C2171" w14:textId="77777777" w:rsidTr="00FF1D6D">
        <w:tc>
          <w:tcPr>
            <w:tcW w:w="1526" w:type="dxa"/>
          </w:tcPr>
          <w:p w14:paraId="066E6ED8" w14:textId="77777777" w:rsidR="004E0D36" w:rsidRPr="00FF1D6D" w:rsidRDefault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№ респондента</w:t>
            </w:r>
          </w:p>
        </w:tc>
        <w:tc>
          <w:tcPr>
            <w:tcW w:w="1796" w:type="dxa"/>
          </w:tcPr>
          <w:p w14:paraId="559F0ACA" w14:textId="77777777" w:rsidR="004E0D36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Цільова аудиторія (так/ні)</w:t>
            </w:r>
          </w:p>
        </w:tc>
        <w:tc>
          <w:tcPr>
            <w:tcW w:w="1699" w:type="dxa"/>
          </w:tcPr>
          <w:p w14:paraId="516DDBAC" w14:textId="77777777" w:rsidR="004E0D36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Проблема з терміновістю (так/ні)</w:t>
            </w:r>
          </w:p>
        </w:tc>
        <w:tc>
          <w:tcPr>
            <w:tcW w:w="1696" w:type="dxa"/>
          </w:tcPr>
          <w:p w14:paraId="7E912BB9" w14:textId="77777777" w:rsidR="004E0D36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Ефективніше рішення (так/ні)</w:t>
            </w:r>
          </w:p>
        </w:tc>
        <w:tc>
          <w:tcPr>
            <w:tcW w:w="2139" w:type="dxa"/>
          </w:tcPr>
          <w:p w14:paraId="22475B09" w14:textId="77777777" w:rsidR="004E0D36" w:rsidRPr="00FF1D6D" w:rsidRDefault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Коментарі/</w:t>
            </w:r>
            <w:proofErr w:type="spellStart"/>
            <w:r w:rsidRPr="00FF1D6D">
              <w:rPr>
                <w:rFonts w:ascii="Arial" w:hAnsi="Arial" w:cs="Arial"/>
                <w:lang w:val="uk-UA"/>
              </w:rPr>
              <w:t>інсайти</w:t>
            </w:r>
            <w:proofErr w:type="spellEnd"/>
          </w:p>
        </w:tc>
      </w:tr>
      <w:tr w:rsidR="00FF1D6D" w:rsidRPr="00FF1D6D" w14:paraId="2B51F612" w14:textId="77777777" w:rsidTr="00FF1D6D">
        <w:tc>
          <w:tcPr>
            <w:tcW w:w="1526" w:type="dxa"/>
          </w:tcPr>
          <w:p w14:paraId="031BB63C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1796" w:type="dxa"/>
          </w:tcPr>
          <w:p w14:paraId="592AC887" w14:textId="5EE782D0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595BCDBE" w14:textId="262C3671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31F0D5AE" w14:textId="3C0D8BF8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7F423E03" w14:textId="563EB1DE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Потрібен зрозумілий інтерфейс, більше прикладів.</w:t>
            </w:r>
          </w:p>
        </w:tc>
      </w:tr>
      <w:tr w:rsidR="00FF1D6D" w:rsidRPr="00FF1D6D" w14:paraId="5B4D065C" w14:textId="77777777" w:rsidTr="00FF1D6D">
        <w:tc>
          <w:tcPr>
            <w:tcW w:w="1526" w:type="dxa"/>
          </w:tcPr>
          <w:p w14:paraId="0259E97C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1796" w:type="dxa"/>
          </w:tcPr>
          <w:p w14:paraId="4E5EDE76" w14:textId="7451FEDB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2889395A" w14:textId="17017CDF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1696" w:type="dxa"/>
          </w:tcPr>
          <w:p w14:paraId="3369EC11" w14:textId="11EDA68E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01920EC3" w14:textId="6E757487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Платформи цікаві, але брак часу на навчання.</w:t>
            </w:r>
          </w:p>
        </w:tc>
      </w:tr>
      <w:tr w:rsidR="00FF1D6D" w:rsidRPr="00FF1D6D" w14:paraId="4316BBFE" w14:textId="77777777" w:rsidTr="00FF1D6D">
        <w:tc>
          <w:tcPr>
            <w:tcW w:w="1526" w:type="dxa"/>
          </w:tcPr>
          <w:p w14:paraId="34F9E81E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1796" w:type="dxa"/>
          </w:tcPr>
          <w:p w14:paraId="724A8D07" w14:textId="54DEC1E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31114659" w14:textId="021A5CF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7EC48118" w14:textId="11F6D22F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539981D5" w14:textId="64E04C51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Ігровий формат зробить навчання доступнішим.</w:t>
            </w:r>
          </w:p>
        </w:tc>
      </w:tr>
      <w:tr w:rsidR="00FF1D6D" w:rsidRPr="00FF1D6D" w14:paraId="67D094D8" w14:textId="77777777" w:rsidTr="00FF1D6D">
        <w:tc>
          <w:tcPr>
            <w:tcW w:w="1526" w:type="dxa"/>
          </w:tcPr>
          <w:p w14:paraId="5A36E387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1796" w:type="dxa"/>
          </w:tcPr>
          <w:p w14:paraId="06C38D3C" w14:textId="61CD08C5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1699" w:type="dxa"/>
          </w:tcPr>
          <w:p w14:paraId="170DEC73" w14:textId="628D4CE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1696" w:type="dxa"/>
          </w:tcPr>
          <w:p w14:paraId="0C34AD5B" w14:textId="5C4D72BB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2139" w:type="dxa"/>
          </w:tcPr>
          <w:p w14:paraId="5BEB2AAA" w14:textId="1862C965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Тема AI цікава, але не є нагальною проблемою.</w:t>
            </w:r>
          </w:p>
        </w:tc>
      </w:tr>
      <w:tr w:rsidR="00FF1D6D" w:rsidRPr="00FF1D6D" w14:paraId="1E6B72A5" w14:textId="77777777" w:rsidTr="00FF1D6D">
        <w:tc>
          <w:tcPr>
            <w:tcW w:w="1526" w:type="dxa"/>
          </w:tcPr>
          <w:p w14:paraId="47EB218C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5</w:t>
            </w:r>
          </w:p>
        </w:tc>
        <w:tc>
          <w:tcPr>
            <w:tcW w:w="1796" w:type="dxa"/>
          </w:tcPr>
          <w:p w14:paraId="2272D419" w14:textId="0B1B625E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2A3F8D90" w14:textId="01074DEB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632695EB" w14:textId="149A4EB5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5A523295" w14:textId="6AF07BDD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Немає зручних інструментів для пояснення студентам.</w:t>
            </w:r>
          </w:p>
        </w:tc>
      </w:tr>
      <w:tr w:rsidR="00FF1D6D" w:rsidRPr="00FF1D6D" w14:paraId="587B6D74" w14:textId="77777777" w:rsidTr="00FF1D6D">
        <w:tc>
          <w:tcPr>
            <w:tcW w:w="1526" w:type="dxa"/>
          </w:tcPr>
          <w:p w14:paraId="1B19E8BA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6</w:t>
            </w:r>
          </w:p>
        </w:tc>
        <w:tc>
          <w:tcPr>
            <w:tcW w:w="1796" w:type="dxa"/>
          </w:tcPr>
          <w:p w14:paraId="4C01F7AB" w14:textId="65582954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02873BA2" w14:textId="4D332F9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19076788" w14:textId="4F5F23DC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4C1B904B" w14:textId="50A53DB6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Існуючі рішення складні для новачків.</w:t>
            </w:r>
          </w:p>
        </w:tc>
      </w:tr>
      <w:tr w:rsidR="00FF1D6D" w:rsidRPr="00FF1D6D" w14:paraId="07F3C687" w14:textId="77777777" w:rsidTr="00FF1D6D">
        <w:tc>
          <w:tcPr>
            <w:tcW w:w="1526" w:type="dxa"/>
          </w:tcPr>
          <w:p w14:paraId="1222DDAD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7</w:t>
            </w:r>
          </w:p>
        </w:tc>
        <w:tc>
          <w:tcPr>
            <w:tcW w:w="1796" w:type="dxa"/>
          </w:tcPr>
          <w:p w14:paraId="5E9EE3DA" w14:textId="649E3CE1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10981045" w14:textId="2F203055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1696" w:type="dxa"/>
          </w:tcPr>
          <w:p w14:paraId="34B4D406" w14:textId="261F7EF9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1836C36C" w14:textId="455CF02D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Більше інтерактивних функцій для практики.</w:t>
            </w:r>
          </w:p>
        </w:tc>
      </w:tr>
      <w:tr w:rsidR="00FF1D6D" w:rsidRPr="00FF1D6D" w14:paraId="33EE656F" w14:textId="77777777" w:rsidTr="00FF1D6D">
        <w:tc>
          <w:tcPr>
            <w:tcW w:w="1526" w:type="dxa"/>
          </w:tcPr>
          <w:p w14:paraId="2E13D6AD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8</w:t>
            </w:r>
          </w:p>
        </w:tc>
        <w:tc>
          <w:tcPr>
            <w:tcW w:w="1796" w:type="dxa"/>
          </w:tcPr>
          <w:p w14:paraId="4A1F7613" w14:textId="0B75FAE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34019ED4" w14:textId="720B98B3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3D370262" w14:textId="4C2E2BE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02633B81" w14:textId="17F83515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Потрібна підтримка менторів та зрозуміле UI.</w:t>
            </w:r>
          </w:p>
        </w:tc>
      </w:tr>
      <w:tr w:rsidR="00FF1D6D" w:rsidRPr="00FF1D6D" w14:paraId="5DC9411B" w14:textId="77777777" w:rsidTr="00FF1D6D">
        <w:tc>
          <w:tcPr>
            <w:tcW w:w="1526" w:type="dxa"/>
          </w:tcPr>
          <w:p w14:paraId="5BB61530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9</w:t>
            </w:r>
          </w:p>
        </w:tc>
        <w:tc>
          <w:tcPr>
            <w:tcW w:w="1796" w:type="dxa"/>
          </w:tcPr>
          <w:p w14:paraId="7357B650" w14:textId="3214FF1E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06FA2024" w14:textId="604F113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6" w:type="dxa"/>
          </w:tcPr>
          <w:p w14:paraId="44AFA8F8" w14:textId="63D43995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21F20C29" w14:textId="0F89BC62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Інтерактивна платформа полегшить засвоєння AI.</w:t>
            </w:r>
          </w:p>
        </w:tc>
      </w:tr>
      <w:tr w:rsidR="00FF1D6D" w:rsidRPr="00FF1D6D" w14:paraId="7428EFC7" w14:textId="77777777" w:rsidTr="00FF1D6D">
        <w:tc>
          <w:tcPr>
            <w:tcW w:w="1526" w:type="dxa"/>
          </w:tcPr>
          <w:p w14:paraId="0CD39C34" w14:textId="77777777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10</w:t>
            </w:r>
          </w:p>
        </w:tc>
        <w:tc>
          <w:tcPr>
            <w:tcW w:w="1796" w:type="dxa"/>
          </w:tcPr>
          <w:p w14:paraId="2D1C1FE1" w14:textId="789D1958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1699" w:type="dxa"/>
          </w:tcPr>
          <w:p w14:paraId="2AFFBBED" w14:textId="1382F39D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Ні</w:t>
            </w:r>
          </w:p>
        </w:tc>
        <w:tc>
          <w:tcPr>
            <w:tcW w:w="1696" w:type="dxa"/>
          </w:tcPr>
          <w:p w14:paraId="2FD94DFD" w14:textId="22E71E1F" w:rsidR="00FF1D6D" w:rsidRPr="00FF1D6D" w:rsidRDefault="00FF1D6D" w:rsidP="00FF1D6D">
            <w:pPr>
              <w:jc w:val="center"/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Так</w:t>
            </w:r>
          </w:p>
        </w:tc>
        <w:tc>
          <w:tcPr>
            <w:tcW w:w="2139" w:type="dxa"/>
          </w:tcPr>
          <w:p w14:paraId="3E91A30D" w14:textId="7DF54752" w:rsidR="00FF1D6D" w:rsidRPr="00FF1D6D" w:rsidRDefault="00FF1D6D" w:rsidP="00FF1D6D">
            <w:pPr>
              <w:rPr>
                <w:rFonts w:ascii="Arial" w:hAnsi="Arial" w:cs="Arial"/>
                <w:lang w:val="uk-UA"/>
              </w:rPr>
            </w:pPr>
            <w:r w:rsidRPr="00FF1D6D">
              <w:rPr>
                <w:rFonts w:ascii="Arial" w:hAnsi="Arial" w:cs="Arial"/>
                <w:lang w:val="uk-UA"/>
              </w:rPr>
              <w:t>Не вистачає наочних демонстрацій та тестів.</w:t>
            </w:r>
          </w:p>
        </w:tc>
      </w:tr>
    </w:tbl>
    <w:p w14:paraId="61839F20" w14:textId="77777777" w:rsidR="004E0D36" w:rsidRPr="00FF1D6D" w:rsidRDefault="00FF1D6D">
      <w:pPr>
        <w:rPr>
          <w:rFonts w:ascii="Arial" w:hAnsi="Arial" w:cs="Arial"/>
          <w:lang w:val="uk-UA"/>
        </w:rPr>
      </w:pPr>
      <w:r w:rsidRPr="00FF1D6D">
        <w:rPr>
          <w:rFonts w:ascii="Arial" w:hAnsi="Arial" w:cs="Arial"/>
          <w:lang w:val="uk-UA"/>
        </w:rPr>
        <w:br/>
      </w:r>
      <w:r w:rsidRPr="00FF1D6D">
        <w:rPr>
          <w:rFonts w:ascii="Arial" w:hAnsi="Arial" w:cs="Arial"/>
          <w:lang w:val="uk-UA"/>
        </w:rPr>
        <w:t xml:space="preserve">**Інструкція**: Заповніть таблицю на основі відповідей респондентів. Кожен стовпець відповідає ключовим питанням для </w:t>
      </w:r>
      <w:proofErr w:type="spellStart"/>
      <w:r w:rsidRPr="00FF1D6D">
        <w:rPr>
          <w:rFonts w:ascii="Arial" w:hAnsi="Arial" w:cs="Arial"/>
          <w:lang w:val="uk-UA"/>
        </w:rPr>
        <w:t>валідації</w:t>
      </w:r>
      <w:proofErr w:type="spellEnd"/>
      <w:r w:rsidRPr="00FF1D6D">
        <w:rPr>
          <w:rFonts w:ascii="Arial" w:hAnsi="Arial" w:cs="Arial"/>
          <w:lang w:val="uk-UA"/>
        </w:rPr>
        <w:t xml:space="preserve"> гіпотези.</w:t>
      </w:r>
      <w:r w:rsidRPr="00FF1D6D">
        <w:rPr>
          <w:rFonts w:ascii="Arial" w:hAnsi="Arial" w:cs="Arial"/>
          <w:lang w:val="uk-UA"/>
        </w:rPr>
        <w:br/>
        <w:t>1. Чи є цільова аудиторія? (так/ні)</w:t>
      </w:r>
      <w:r w:rsidRPr="00FF1D6D">
        <w:rPr>
          <w:rFonts w:ascii="Arial" w:hAnsi="Arial" w:cs="Arial"/>
          <w:lang w:val="uk-UA"/>
        </w:rPr>
        <w:br/>
        <w:t>2. Чи є проблема з високою терміновістю? (так/ні)</w:t>
      </w:r>
      <w:r w:rsidRPr="00FF1D6D">
        <w:rPr>
          <w:rFonts w:ascii="Arial" w:hAnsi="Arial" w:cs="Arial"/>
          <w:lang w:val="uk-UA"/>
        </w:rPr>
        <w:br/>
        <w:t>3. Чи можна знайти ефективніше рі</w:t>
      </w:r>
      <w:r w:rsidRPr="00FF1D6D">
        <w:rPr>
          <w:rFonts w:ascii="Arial" w:hAnsi="Arial" w:cs="Arial"/>
          <w:lang w:val="uk-UA"/>
        </w:rPr>
        <w:t>шення? (так/ні)</w:t>
      </w:r>
      <w:r w:rsidRPr="00FF1D6D">
        <w:rPr>
          <w:rFonts w:ascii="Arial" w:hAnsi="Arial" w:cs="Arial"/>
          <w:lang w:val="uk-UA"/>
        </w:rPr>
        <w:br/>
        <w:t xml:space="preserve">4. Додайте додаткові коментарі чи </w:t>
      </w:r>
      <w:proofErr w:type="spellStart"/>
      <w:r w:rsidRPr="00FF1D6D">
        <w:rPr>
          <w:rFonts w:ascii="Arial" w:hAnsi="Arial" w:cs="Arial"/>
          <w:lang w:val="uk-UA"/>
        </w:rPr>
        <w:t>інсайти</w:t>
      </w:r>
      <w:proofErr w:type="spellEnd"/>
      <w:r w:rsidRPr="00FF1D6D">
        <w:rPr>
          <w:rFonts w:ascii="Arial" w:hAnsi="Arial" w:cs="Arial"/>
          <w:lang w:val="uk-UA"/>
        </w:rPr>
        <w:t xml:space="preserve"> від респондентів.</w:t>
      </w:r>
    </w:p>
    <w:sectPr w:rsidR="004E0D36" w:rsidRPr="00FF1D6D" w:rsidSect="00FF1D6D">
      <w:pgSz w:w="12240" w:h="15840" w:code="1"/>
      <w:pgMar w:top="1440" w:right="1797" w:bottom="851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D36"/>
    <w:rsid w:val="00AA1D8D"/>
    <w:rsid w:val="00B47730"/>
    <w:rsid w:val="00CB0664"/>
    <w:rsid w:val="00FC693F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5D79F"/>
  <w14:defaultImageDpi w14:val="300"/>
  <w15:docId w15:val="{DC43E245-0640-4391-AA07-D108EEF3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Антон Бабенко</cp:lastModifiedBy>
  <cp:revision>2</cp:revision>
  <dcterms:created xsi:type="dcterms:W3CDTF">2013-12-23T23:15:00Z</dcterms:created>
  <dcterms:modified xsi:type="dcterms:W3CDTF">2024-12-17T21:39:00Z</dcterms:modified>
  <cp:category/>
</cp:coreProperties>
</file>